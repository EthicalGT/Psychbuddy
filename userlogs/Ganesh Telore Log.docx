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Psychbuddy User Daily Log Record</w:t>
      </w:r>
    </w:p>
    <w:p>
      <w:r>
        <w:t>User: Ganesh Telore</w:t>
        <w:br/>
      </w:r>
    </w:p>
    <w:p>
      <w:r>
        <w:t>Log Entry</w:t>
        <w:br/>
        <w:t>Date: 2024-11-30 | Time: 17:36:22</w:t>
      </w:r>
    </w:p>
    <w:p>
      <w:r>
        <w:t>Log: Hello this iddsfksddvjdsjvsdvjsddvnjnsdvnd abkjbdsvjbsdjbj cjnanannanndsj nvndvlbdvbdvdvsdv,dsv vdbkjdvksdvbdsjvbksdnv dvldvbbdjvbadbvjbldvblndv nvdbjdvbjbdavjbjadvbjabdjbajvbjabvjb abajjasasjvbasvblkasvbasv  abvavasvlavlaklv acbalvbavbbasvlbasvkasklblkasvbadvndv.kndv.nsdvadvlbkldvbkladvlknadvndav dndvlknldsvndv</w:t>
        <w:br/>
      </w:r>
    </w:p>
    <w:p>
      <w:r>
        <w:t>Log Entry</w:t>
        <w:br/>
        <w:t>Date: 2025-01-02 | Time: 21:53:38</w:t>
      </w:r>
    </w:p>
    <w:p>
      <w:r>
        <w:t>Log: Hello I am GT! dbsdjdjd aasascs hajasvcscbsac acjscbsc scvscva haascasas ackascajka sacscjscscscjbsc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