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Psychbuddy User Daily Log Record</w:t>
      </w:r>
    </w:p>
    <w:p>
      <w:r>
        <w:t>User: Bhaskar Telore</w:t>
        <w:br/>
      </w:r>
    </w:p>
    <w:p>
      <w:r>
        <w:t>Log Entry</w:t>
        <w:br/>
        <w:t>Date: 2024-10-20 | Time: 18:21:47</w:t>
      </w:r>
    </w:p>
    <w:p>
      <w:r>
        <w:t>Log: I recently started using Psychbuddy, and my experience has been overwhelmingly positive. The platform is user-friendly and offers a wealth of valuable resources for mental wellness. I particularly appreciated the wellness log feature, which encouraged me to reflect on my daily thoughts and emotions, helping me gain insights into my mental state. Additionally, GIA GT's Intelligent Assistant provided supportive guidance whenever I needed it, making the experience even more enriching. However, I believe there is room for improvement; the navigation could be clearer, as some sections feel a bit cluttered, and introducing more interactive features, like forums, could enhance user engagement. Overall, Psychbuddy is an excellent tool for anyone looking to support their mental health, and I look forward to seeing future enhancements.</w:t>
        <w:br/>
      </w:r>
    </w:p>
    <w:p>
      <w:r>
        <w:t>Log Entry</w:t>
        <w:br/>
        <w:t>Date: 2024-10-20 | Time: 18:58:12</w:t>
      </w:r>
    </w:p>
    <w:p>
      <w:r>
        <w:t>Log: I recently started using Psychbuddy, and my experience has been overwhelmingly positive. The platform is user-friendly and offers a wealth of valuable resources for mental wellness. I particularly appreciated the wellness log feature, which encouraged me to reflect on my daily thoughts and emotions, helping me gain insights into my mental state. Additionally, GIA GT's Intelligent Assistant provided supportive guidance whenever I needed it, making the experience even more enriching. However, I believe there is room for improvement; the navigation could be clearer, as some sections feel a bit cluttered, and introducing more interactive features, like forums, could enhance user engagement. Overall, Psychbuddy is an excellent tool for anyone looking to support their mental health, and I look forward to seeing future enhancements.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