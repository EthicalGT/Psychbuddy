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Psychbuddy User Daily Log Record</w:t>
      </w:r>
    </w:p>
    <w:p>
      <w:r>
        <w:t>User: Sakshi Naravankar</w:t>
        <w:br/>
      </w:r>
    </w:p>
    <w:p>
      <w:r>
        <w:t>Log Entry</w:t>
        <w:br/>
        <w:t>Date: 2025-01-03 | Time: 13:03:42</w:t>
      </w:r>
    </w:p>
    <w:p>
      <w:r>
        <w:t>Log: heloo dcsdcbdc sdcsdcsdc vscvsdcsdc mvdscsdsdv sdcdcvdndc ndscerbvf dscjkbjbevdvs nbsdcjvjkbernjvnfv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